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Study of Ubuntu OS</w:t>
      </w:r>
    </w:p>
    <w:p>
      <w:pPr>
        <w:pStyle w:val="Heading2"/>
      </w:pPr>
      <w:r>
        <w:t>1. Introduction</w:t>
      </w:r>
    </w:p>
    <w:p>
      <w:r>
        <w:t>Ubuntu is a popular Linux distribution based on Debian. Linux itself is an open-source operating system kernel, and various distributions (or distros) like Ubuntu, Fedora, and Arch build on it to provide complete operating systems. Ubuntu was first released in 2004 by Canonical Ltd. and quickly became popular for its user-friendliness, community support, and regular release cycle. It has two main versions: the Long-Term Support (LTS) versions which are released every two years and supported for five years, and regular versions released every six months with nine months of support. Some popular versions include Ubuntu 18.04 LTS, 20.04 LTS, and 22.04 LTS.</w:t>
      </w:r>
    </w:p>
    <w:p>
      <w:pPr>
        <w:pStyle w:val="Heading2"/>
      </w:pPr>
      <w:r>
        <w:t>2. Features of Ubuntu</w:t>
      </w:r>
    </w:p>
    <w:p>
      <w:r>
        <w:t>- Open Source and Free to Use</w:t>
        <w:br/>
        <w:t>- User-Friendly Interface (GNOME Desktop)</w:t>
        <w:br/>
        <w:t>- Regular Security Updates and LTS Support</w:t>
        <w:br/>
        <w:t>- Strong Community Support</w:t>
        <w:br/>
        <w:t>- Software Center for Easy Installation</w:t>
        <w:br/>
        <w:t>- Highly Customizable</w:t>
        <w:br/>
        <w:t>- Built-in Firewall and Virus Protection</w:t>
        <w:br/>
        <w:t>- Suitable for Development and Server Use</w:t>
      </w:r>
    </w:p>
    <w:p>
      <w:pPr>
        <w:pStyle w:val="Heading2"/>
      </w:pPr>
      <w:r>
        <w:t>3. Difference between Ubuntu and Windows OS</w:t>
      </w:r>
    </w:p>
    <w:p>
      <w:r>
        <w:t>- Ubuntu is open-source, while Windows is proprietary.</w:t>
        <w:br/>
        <w:t>- Ubuntu is based on Linux, while Windows is based on the NT kernel.</w:t>
        <w:br/>
        <w:t>- Ubuntu offers more control and customization.</w:t>
        <w:br/>
        <w:t>- Software installation in Ubuntu is mostly done via package managers, whereas Windows uses executable files.</w:t>
        <w:br/>
        <w:t>- Ubuntu is more resource-efficient and often used for development and servers.</w:t>
        <w:br/>
        <w:t>- Windows is more widely used for commercial software and gaming.</w:t>
        <w:br/>
        <w:t>- Ubuntu has built-in developer tools, whereas Windows requires additional setup for similar tools.</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rPr/>
      <w:t>Name: Pawan Kasde   Roll No: 23I4051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