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pPr>
        <w:pStyle w:val="Heading1"/>
      </w:pPr>
      <w:r>
        <w:t>1. Largest of Three Numbers</w:t>
      </w:r>
    </w:p>
    <w:p>
      <w:pPr/>
      <w:r>
        <w:t>#!/bin/bash</w:t>
        <w:br/>
        <w:t>echo "Enter three numbers:"</w:t>
        <w:br/>
        <w:t>read a b c</w:t>
        <w:br/>
        <w:t>if [ $a -ge $b ] &amp;&amp; [ $a -ge $c ]; then</w:t>
        <w:br/>
        <w:t xml:space="preserve">    echo "$a is the largest"</w:t>
        <w:br/>
        <w:t>elif [ $b -ge $a ] &amp;&amp; [ $b -ge $c ]; then</w:t>
        <w:br/>
        <w:t xml:space="preserve">    echo "$b is the largest"</w:t>
        <w:br/>
        <w:t>else</w:t>
        <w:br/>
        <w:t xml:space="preserve">    echo "$c is the largest"</w:t>
        <w:br/>
        <w:t>fi</w:t>
      </w:r>
    </w:p>
    <w:p>
      <w:r>
        <w:br w:type="page"/>
      </w:r>
    </w:p>
    <w:p>
      <w:pPr>
        <w:pStyle w:val="Heading1"/>
      </w:pPr>
      <w:r>
        <w:t>2. Check Leap Year</w:t>
      </w:r>
    </w:p>
    <w:p>
      <w:pPr/>
      <w:r>
        <w:t>#!/bin/bash</w:t>
        <w:br/>
        <w:t>echo "Enter a year:"</w:t>
        <w:br/>
        <w:t>read year</w:t>
        <w:br/>
        <w:t>if (( (year % 4 == 0 &amp;&amp; year % 100 != 0) || (year % 400 == 0) )); then</w:t>
        <w:br/>
        <w:t xml:space="preserve">    echo "$year is a leap year"</w:t>
        <w:br/>
        <w:t>else</w:t>
        <w:br/>
        <w:t xml:space="preserve">    echo "$year is not a leap year"</w:t>
        <w:br/>
        <w:t>fi</w:t>
      </w:r>
    </w:p>
    <w:p>
      <w:r>
        <w:br w:type="page"/>
      </w:r>
    </w:p>
    <w:p>
      <w:pPr>
        <w:pStyle w:val="Heading1"/>
      </w:pPr>
      <w:r>
        <w:t>3. Valid Triangle Check</w:t>
      </w:r>
    </w:p>
    <w:p>
      <w:pPr/>
      <w:r>
        <w:t>#!/bin/bash</w:t>
        <w:br/>
        <w:t>echo "Enter three angles of a triangle:"</w:t>
        <w:br/>
        <w:t>read a b c</w:t>
        <w:br/>
        <w:t>sum=$((a + b + c))</w:t>
        <w:br/>
        <w:t>if [ $sum -eq 180 ]; then</w:t>
        <w:br/>
        <w:t xml:space="preserve">    echo "Valid triangle"</w:t>
        <w:br/>
        <w:t>else</w:t>
        <w:br/>
        <w:t xml:space="preserve">    echo "Invalid triangle"</w:t>
        <w:br/>
        <w:t>fi</w:t>
      </w:r>
    </w:p>
    <w:p>
      <w:r>
        <w:br w:type="page"/>
      </w:r>
    </w:p>
    <w:p>
      <w:pPr>
        <w:pStyle w:val="Heading1"/>
      </w:pPr>
      <w:r>
        <w:t>4. Character Type Check</w:t>
      </w:r>
    </w:p>
    <w:p>
      <w:pPr/>
      <w:r>
        <w:t>#!/bin/bash</w:t>
        <w:br/>
        <w:t>echo "Enter a character:"</w:t>
        <w:br/>
        <w:t>read ch</w:t>
        <w:br/>
        <w:t>if [[ $ch =~ [A-Za-z] ]]; then</w:t>
        <w:br/>
        <w:t xml:space="preserve">    echo "Alphabet"</w:t>
        <w:br/>
        <w:t>elif [[ $ch =~ [0-9] ]]; then</w:t>
        <w:br/>
        <w:t xml:space="preserve">    echo "Digit"</w:t>
        <w:br/>
        <w:t>else</w:t>
        <w:br/>
        <w:t xml:space="preserve">    echo "Special Character"</w:t>
        <w:br/>
        <w:t>fi</w:t>
      </w:r>
    </w:p>
    <w:p>
      <w:r>
        <w:br w:type="page"/>
      </w:r>
    </w:p>
    <w:p>
      <w:pPr>
        <w:pStyle w:val="Heading1"/>
      </w:pPr>
      <w:r>
        <w:t>5. Calculate Profit or Loss</w:t>
      </w:r>
    </w:p>
    <w:p>
      <w:pPr/>
      <w:r>
        <w:t>#!/bin/bash</w:t>
        <w:br/>
        <w:t>echo "Enter Cost Price and Selling Price:"</w:t>
        <w:br/>
        <w:t>read cp sp</w:t>
        <w:br/>
        <w:t>if [ $sp -gt $cp ]; then</w:t>
        <w:br/>
        <w:t xml:space="preserve">    echo "Profit of $((sp - cp))"</w:t>
        <w:br/>
        <w:t>elif [ $cp -gt $sp ]; then</w:t>
        <w:br/>
        <w:t xml:space="preserve">    echo "Loss of $((cp - sp))"</w:t>
        <w:br/>
        <w:t>else</w:t>
        <w:br/>
        <w:t xml:space="preserve">    echo "No profit, no loss"</w:t>
        <w:br/>
        <w:t>fi</w:t>
      </w:r>
    </w:p>
    <w:p>
      <w:r>
        <w:br w:type="page"/>
      </w:r>
    </w:p>
    <w:p>
      <w:pPr>
        <w:pStyle w:val="Heading1"/>
      </w:pPr>
      <w:r>
        <w:t>6. Print Even and Odd Numbers (1 to 10)</w:t>
      </w:r>
    </w:p>
    <w:p>
      <w:pPr/>
      <w:r>
        <w:t>#!/bin/bash</w:t>
        <w:br/>
        <w:t>echo "Even Numbers:"</w:t>
        <w:br/>
        <w:t>for ((i=1; i&lt;=10; i++)); do</w:t>
        <w:br/>
        <w:t xml:space="preserve">    if (( i % 2 == 0 )); then echo $i; fi</w:t>
        <w:br/>
        <w:t>done</w:t>
        <w:br/>
        <w:br/>
        <w:t>echo "Odd Numbers:"</w:t>
        <w:br/>
        <w:t>for ((i=1; i&lt;=10; i++)); do</w:t>
        <w:br/>
        <w:t xml:space="preserve">    if (( i % 2 != 0 )); then echo $i; fi</w:t>
        <w:br/>
        <w:t>done</w:t>
      </w:r>
    </w:p>
    <w:p>
      <w:r>
        <w:br w:type="page"/>
      </w:r>
    </w:p>
    <w:p>
      <w:pPr>
        <w:pStyle w:val="Heading1"/>
      </w:pPr>
      <w:r>
        <w:t>7. Print Multiplication Table</w:t>
      </w:r>
    </w:p>
    <w:p>
      <w:pPr/>
      <w:r>
        <w:t>#!/bin/bash</w:t>
        <w:br/>
        <w:t>echo "Enter a number:"</w:t>
        <w:br/>
        <w:t>read num</w:t>
        <w:br/>
        <w:t>for ((i=1; i&lt;=10; i++)); do</w:t>
        <w:br/>
        <w:t xml:space="preserve">    echo "$num x $i = $((num * i))"</w:t>
        <w:br/>
        <w:t>done</w:t>
      </w:r>
    </w:p>
    <w:p>
      <w:r>
        <w:br w:type="page"/>
      </w:r>
    </w:p>
    <w:p>
      <w:pPr>
        <w:pStyle w:val="Heading1"/>
      </w:pPr>
      <w:r>
        <w:t>8. Factorial of a Number</w:t>
      </w:r>
    </w:p>
    <w:p>
      <w:pPr/>
      <w:r>
        <w:t>#!/bin/bash</w:t>
        <w:br/>
        <w:t>echo "Enter a number:"</w:t>
        <w:br/>
        <w:t>read n</w:t>
        <w:br/>
        <w:t>fact=1</w:t>
        <w:br/>
        <w:t>for ((i=1; i&lt;=n; i++)); do</w:t>
        <w:br/>
        <w:t xml:space="preserve">    fact=$((fact * i))</w:t>
        <w:br/>
        <w:t>done</w:t>
        <w:br/>
        <w:t>echo "Factorial of $n is $fact"</w:t>
      </w:r>
    </w:p>
    <w:p>
      <w:r>
        <w:br w:type="page"/>
      </w:r>
    </w:p>
    <w:p>
      <w:pPr>
        <w:pStyle w:val="Heading1"/>
      </w:pPr>
      <w:r>
        <w:t>9. Sum of Even Numbers (1 to 10)</w:t>
      </w:r>
    </w:p>
    <w:p>
      <w:pPr/>
      <w:r>
        <w:t>#!/bin/bash</w:t>
        <w:br/>
        <w:t>sum=0</w:t>
        <w:br/>
        <w:t>for ((i=2; i&lt;=10; i+=2)); do</w:t>
        <w:br/>
        <w:t xml:space="preserve">    sum=$((sum + i))</w:t>
        <w:br/>
        <w:t>done</w:t>
        <w:br/>
        <w:t>echo "Sum of even numbers from 1 to 10 is $sum"</w:t>
      </w:r>
    </w:p>
    <w:p>
      <w:r>
        <w:br w:type="page"/>
      </w:r>
    </w:p>
    <w:p>
      <w:pPr>
        <w:pStyle w:val="Heading1"/>
      </w:pPr>
      <w:r>
        <w:t>10. Sum of Digits</w:t>
      </w:r>
    </w:p>
    <w:p>
      <w:pPr/>
      <w:r>
        <w:t>#!/bin/bash</w:t>
        <w:br/>
        <w:t>echo "Enter a number:"</w:t>
        <w:br/>
        <w:t>read num</w:t>
        <w:br/>
        <w:t>sum=0</w:t>
        <w:br/>
        <w:t>while [ $num -gt 0 ]; do</w:t>
        <w:br/>
        <w:t xml:space="preserve">    digit=$((num % 10))</w:t>
        <w:br/>
        <w:t xml:space="preserve">    sum=$((sum + digit))</w:t>
        <w:br/>
        <w:t xml:space="preserve">    num=$((num / 10))</w:t>
        <w:br/>
        <w:t>done</w:t>
        <w:br/>
        <w:t>echo "Sum of digits: $sum"</w:t>
      </w:r>
    </w:p>
    <w:p>
      <w:r>
        <w:br w:type="page"/>
      </w:r>
    </w:p>
    <w:p>
      <w:pPr>
        <w:pStyle w:val="Heading1"/>
      </w:pPr>
      <w:r>
        <w:t>11. Basic Calculator</w:t>
      </w:r>
    </w:p>
    <w:p>
      <w:pPr/>
      <w:r>
        <w:t>#!/bin/bash</w:t>
        <w:br/>
        <w:t>echo "Enter two numbers:"</w:t>
        <w:br/>
        <w:t>read a b</w:t>
        <w:br/>
        <w:t>echo "Enter operator (+, -, *, /):"</w:t>
        <w:br/>
        <w:t>read op</w:t>
        <w:br/>
        <w:br/>
        <w:t>case $op in</w:t>
        <w:br/>
        <w:t xml:space="preserve">    +) echo "$a + $b = $((a + b))" ;;</w:t>
        <w:br/>
        <w:t xml:space="preserve">    -) echo "$a - $b = $((a - b))" ;;</w:t>
        <w:br/>
        <w:t xml:space="preserve">    \*) echo "$a * $b = $((a * b))" ;;</w:t>
        <w:br/>
        <w:t xml:space="preserve">    /) </w:t>
        <w:br/>
        <w:t xml:space="preserve">        if [ $b -ne 0 ]; then</w:t>
        <w:br/>
        <w:t xml:space="preserve">            echo "$a / $b = $((a / b))"</w:t>
        <w:br/>
        <w:t xml:space="preserve">        else</w:t>
        <w:br/>
        <w:t xml:space="preserve">            echo "Division by zero not allowed"</w:t>
        <w:br/>
        <w:t xml:space="preserve">        fi ;;</w:t>
        <w:br/>
        <w:t xml:space="preserve">    *) echo "Invalid operator" ;;</w:t>
        <w:br/>
        <w:t>esac</w:t>
      </w:r>
    </w:p>
    <w:p>
      <w:r>
        <w:br w:type="page"/>
      </w:r>
    </w:p>
    <w:p>
      <w:pPr>
        <w:pStyle w:val="Heading1"/>
      </w:pPr>
      <w:r>
        <w:t>12. Print Days of the Week</w:t>
      </w:r>
    </w:p>
    <w:p>
      <w:pPr/>
      <w:r>
        <w:t>#!/bin/bash</w:t>
        <w:br/>
        <w:t>days=("Sunday" "Monday" "Tuesday" "Wednesday" "Thursday" "Friday" "Saturday")</w:t>
        <w:br/>
        <w:t>for day in "${days[@]}"; do</w:t>
        <w:br/>
        <w:t xml:space="preserve">    echo $day</w:t>
        <w:br/>
        <w:t>done</w:t>
      </w:r>
    </w:p>
    <w:p>
      <w:r>
        <w:br w:type="page"/>
      </w:r>
    </w:p>
    <w:p>
      <w:pPr>
        <w:pStyle w:val="Heading1"/>
      </w:pPr>
      <w:r>
        <w:t>13. First 4 Months with 31 Days</w:t>
      </w:r>
    </w:p>
    <w:p>
      <w:pPr/>
      <w:r>
        <w:t>#!/bin/bash</w:t>
        <w:br/>
        <w:t>months=("January" "March" "May" "July")</w:t>
        <w:br/>
        <w:t>for month in "${months[@]}"; do</w:t>
        <w:br/>
        <w:t xml:space="preserve">    echo $month</w:t>
        <w:br/>
        <w:t>done</w:t>
      </w:r>
    </w:p>
    <w:p>
      <w:r>
        <w:br w:type="page"/>
      </w:r>
    </w:p>
    <w:p>
      <w:pPr>
        <w:pStyle w:val="Heading1"/>
      </w:pPr>
      <w:r>
        <w:t>14. Functions</w:t>
      </w:r>
    </w:p>
    <w:p>
      <w:pPr/>
      <w:r>
        <w:t>#!/bin/bash</w:t>
        <w:br/>
        <w:br/>
        <w:t>amstrong() {</w:t>
        <w:br/>
        <w:t xml:space="preserve">    echo "Enter a number:"</w:t>
        <w:br/>
        <w:t xml:space="preserve">    read num</w:t>
        <w:br/>
        <w:t xml:space="preserve">    n=$num</w:t>
        <w:br/>
        <w:t xml:space="preserve">    sum=0</w:t>
        <w:br/>
        <w:t xml:space="preserve">    while [ $n -gt 0 ]; do</w:t>
        <w:br/>
        <w:t xml:space="preserve">        r=$((n % 10))</w:t>
        <w:br/>
        <w:t xml:space="preserve">        sum=$((sum + r*r*r))</w:t>
        <w:br/>
        <w:t xml:space="preserve">        n=$((n / 10))</w:t>
        <w:br/>
        <w:t xml:space="preserve">    done</w:t>
        <w:br/>
        <w:t xml:space="preserve">    if [ $sum -eq $num ]; then</w:t>
        <w:br/>
        <w:t xml:space="preserve">        echo "$num is an Armstrong number"</w:t>
        <w:br/>
        <w:t xml:space="preserve">    else</w:t>
        <w:br/>
        <w:t xml:space="preserve">        echo "$num is not an Armstrong number"</w:t>
        <w:br/>
        <w:t xml:space="preserve">    fi</w:t>
        <w:br/>
        <w:t>}</w:t>
        <w:br/>
        <w:br/>
        <w:t>palindrome() {</w:t>
        <w:br/>
        <w:t xml:space="preserve">    echo "Enter a number:"</w:t>
        <w:br/>
        <w:t xml:space="preserve">    read num</w:t>
        <w:br/>
        <w:t xml:space="preserve">    n=$num</w:t>
        <w:br/>
        <w:t xml:space="preserve">    rev=0</w:t>
        <w:br/>
        <w:t xml:space="preserve">    while [ $n -gt 0 ]; do</w:t>
        <w:br/>
        <w:t xml:space="preserve">        r=$((n % 10))</w:t>
        <w:br/>
        <w:t xml:space="preserve">        rev=$((rev * 10 + r))</w:t>
        <w:br/>
        <w:t xml:space="preserve">        n=$((n / 10))</w:t>
        <w:br/>
        <w:t xml:space="preserve">    done</w:t>
        <w:br/>
        <w:t xml:space="preserve">    if [ $rev -eq $num ]; then</w:t>
        <w:br/>
        <w:t xml:space="preserve">        echo "$num is a Palindrome"</w:t>
        <w:br/>
        <w:t xml:space="preserve">    else</w:t>
        <w:br/>
        <w:t xml:space="preserve">        echo "$num is not a Palindrome"</w:t>
        <w:br/>
        <w:t xml:space="preserve">    fi</w:t>
        <w:br/>
        <w:t>}</w:t>
        <w:br/>
        <w:br/>
        <w:t>fibonacci() {</w:t>
        <w:br/>
        <w:t xml:space="preserve">    echo "Enter number of terms:"</w:t>
        <w:br/>
        <w:t xml:space="preserve">    read n</w:t>
        <w:br/>
        <w:t xml:space="preserve">    a=0</w:t>
        <w:br/>
        <w:t xml:space="preserve">    b=1</w:t>
        <w:br/>
        <w:t xml:space="preserve">    for ((i=0; i&lt;n; i++)); do</w:t>
        <w:br/>
        <w:t xml:space="preserve">        echo -n "$a "</w:t>
        <w:br/>
        <w:t xml:space="preserve">        fn=$((a + b))</w:t>
        <w:br/>
        <w:t xml:space="preserve">        a=$b</w:t>
        <w:br/>
        <w:t xml:space="preserve">        b=$fn</w:t>
        <w:br/>
        <w:t xml:space="preserve">    done</w:t>
        <w:br/>
        <w:t xml:space="preserve">    echo</w:t>
        <w:br/>
        <w:t>}</w:t>
        <w:br/>
        <w:br/>
        <w:t>prime() {</w:t>
        <w:br/>
        <w:t xml:space="preserve">    echo "Enter a number:"</w:t>
        <w:br/>
        <w:t xml:space="preserve">    read n</w:t>
        <w:br/>
        <w:t xml:space="preserve">    if [ $n -le 1 ]; then</w:t>
        <w:br/>
        <w:t xml:space="preserve">        echo "$n is not Prime"</w:t>
        <w:br/>
        <w:t xml:space="preserve">        return</w:t>
        <w:br/>
        <w:t xml:space="preserve">    fi</w:t>
        <w:br/>
        <w:t xml:space="preserve">    for ((i=2; i*i&lt;=n; i++)); do</w:t>
        <w:br/>
        <w:t xml:space="preserve">        if ((n % i == 0)); then</w:t>
        <w:br/>
        <w:t xml:space="preserve">            echo "$n is Composite"</w:t>
        <w:br/>
        <w:t xml:space="preserve">            return</w:t>
        <w:br/>
        <w:t xml:space="preserve">        fi</w:t>
        <w:br/>
        <w:t xml:space="preserve">    done</w:t>
        <w:br/>
        <w:t xml:space="preserve">    echo "$n is Prime"</w:t>
        <w:br/>
        <w:t>}</w:t>
        <w:br/>
        <w:br/>
        <w:t>decimal_to_binary() {</w:t>
        <w:br/>
        <w:t xml:space="preserve">    echo "Enter a decimal number:"</w:t>
        <w:br/>
        <w:t xml:space="preserve">    read n</w:t>
        <w:br/>
        <w:t xml:space="preserve">    binary=""</w:t>
        <w:br/>
        <w:t xml:space="preserve">    while [ $n -gt 0 ]; do</w:t>
        <w:br/>
        <w:t xml:space="preserve">        binary=$((n % 2))$binary</w:t>
        <w:br/>
        <w:t xml:space="preserve">        n=$((n / 2))</w:t>
        <w:br/>
        <w:t xml:space="preserve">    done</w:t>
        <w:br/>
        <w:t xml:space="preserve">    echo "Binary equivalent: $binary"</w:t>
        <w:br/>
        <w:t>}</w:t>
        <w:br/>
        <w:br/>
        <w:t># Menu</w:t>
        <w:br/>
        <w:t>echo "Choose operation:"</w:t>
        <w:br/>
        <w:t>echo "1. Armstrong"</w:t>
        <w:br/>
        <w:t>echo "2. Palindrome"</w:t>
        <w:br/>
        <w:t>echo "3. Fibonacci"</w:t>
        <w:br/>
        <w:t>echo "4. Prime/Composite"</w:t>
        <w:br/>
        <w:t>echo "5. Decimal to Binary"</w:t>
        <w:br/>
        <w:t>read choice</w:t>
        <w:br/>
        <w:br/>
        <w:t>case $choice in</w:t>
        <w:br/>
        <w:t xml:space="preserve">    1) amstrong ;;</w:t>
        <w:br/>
        <w:t xml:space="preserve">    2) palindrome ;;</w:t>
        <w:br/>
        <w:t xml:space="preserve">    3) fibonacci ;;</w:t>
        <w:br/>
        <w:t xml:space="preserve">    4) prime ;;</w:t>
        <w:br/>
        <w:t xml:space="preserve">    5) decimal_to_binary ;;</w:t>
        <w:br/>
        <w:t xml:space="preserve">    *) echo "Invalid option" ;;</w:t>
        <w:br/>
        <w:t>esac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sz w:val="56"/>
      </w:rPr>
      <w:t>NAME:- Pawan kasde    ROLL NUMBER:- 23I4051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