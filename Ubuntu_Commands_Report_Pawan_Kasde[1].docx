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Part 1: Outputs of Ubuntu Commands</w:t>
      </w:r>
    </w:p>
    <w:p>
      <w:pPr>
        <w:pStyle w:val="Heading2"/>
      </w:pPr>
      <w:r>
        <w:t>1. pwd</w:t>
      </w:r>
    </w:p>
    <w:p>
      <w:r>
        <w:t>Sample Output/Usage:</w:t>
        <w:br/>
        <w:t>$ pwd</w:t>
        <w:br/>
        <w:t>[Simulated Output]</w:t>
      </w:r>
    </w:p>
    <w:p>
      <w:pPr>
        <w:pStyle w:val="Heading2"/>
      </w:pPr>
      <w:r>
        <w:t>2. cd</w:t>
      </w:r>
    </w:p>
    <w:p>
      <w:r>
        <w:t>Sample Output/Usage:</w:t>
        <w:br/>
        <w:t>$ cd</w:t>
        <w:br/>
        <w:t>[Simulated Output]</w:t>
      </w:r>
    </w:p>
    <w:p>
      <w:pPr>
        <w:pStyle w:val="Heading2"/>
      </w:pPr>
      <w:r>
        <w:t>3. ls</w:t>
      </w:r>
    </w:p>
    <w:p>
      <w:r>
        <w:t>Sample Output/Usage:</w:t>
        <w:br/>
        <w:t>$ ls</w:t>
        <w:br/>
        <w:t>[Simulated Output]</w:t>
      </w:r>
    </w:p>
    <w:p>
      <w:pPr>
        <w:pStyle w:val="Heading2"/>
      </w:pPr>
      <w:r>
        <w:t>4. mkdir</w:t>
      </w:r>
    </w:p>
    <w:p>
      <w:r>
        <w:t>Sample Output/Usage:</w:t>
        <w:br/>
        <w:t>$ mkdir</w:t>
        <w:br/>
        <w:t>[Simulated Output]</w:t>
      </w:r>
    </w:p>
    <w:p>
      <w:pPr>
        <w:pStyle w:val="Heading2"/>
      </w:pPr>
      <w:r>
        <w:t>5. rm</w:t>
      </w:r>
    </w:p>
    <w:p>
      <w:r>
        <w:t>Sample Output/Usage:</w:t>
        <w:br/>
        <w:t>$ rm</w:t>
        <w:br/>
        <w:t>[Simulated Output]</w:t>
      </w:r>
    </w:p>
    <w:p>
      <w:pPr>
        <w:pStyle w:val="Heading2"/>
      </w:pPr>
      <w:r>
        <w:t>6. touch</w:t>
      </w:r>
    </w:p>
    <w:p>
      <w:r>
        <w:t>Sample Output/Usage:</w:t>
        <w:br/>
        <w:t>$ touch</w:t>
        <w:br/>
        <w:t>[Simulated Output]</w:t>
      </w:r>
    </w:p>
    <w:p>
      <w:pPr>
        <w:pStyle w:val="Heading2"/>
      </w:pPr>
      <w:r>
        <w:t>7. hostname</w:t>
      </w:r>
    </w:p>
    <w:p>
      <w:r>
        <w:t>Sample Output/Usage:</w:t>
        <w:br/>
        <w:t>$ hostname</w:t>
        <w:br/>
        <w:t>[Simulated Output]</w:t>
      </w:r>
    </w:p>
    <w:p>
      <w:pPr>
        <w:pStyle w:val="Heading2"/>
      </w:pPr>
      <w:r>
        <w:t>8. cat</w:t>
      </w:r>
    </w:p>
    <w:p>
      <w:r>
        <w:t>Sample Output/Usage:</w:t>
        <w:br/>
        <w:t>$ cat</w:t>
        <w:br/>
        <w:t>[Simulated Output]</w:t>
      </w:r>
    </w:p>
    <w:p>
      <w:pPr>
        <w:pStyle w:val="Heading2"/>
      </w:pPr>
      <w:r>
        <w:t>9. chmod</w:t>
      </w:r>
    </w:p>
    <w:p>
      <w:r>
        <w:t>Sample Output/Usage:</w:t>
        <w:br/>
        <w:t>$ chmod</w:t>
        <w:br/>
        <w:t>[Simulated Output]</w:t>
      </w:r>
    </w:p>
    <w:p>
      <w:pPr>
        <w:pStyle w:val="Heading2"/>
      </w:pPr>
      <w:r>
        <w:t>10. echo</w:t>
      </w:r>
    </w:p>
    <w:p>
      <w:r>
        <w:t>Sample Output/Usage:</w:t>
        <w:br/>
        <w:t>$ echo</w:t>
        <w:br/>
        <w:t>[Simulated Output]</w:t>
      </w:r>
    </w:p>
    <w:p>
      <w:pPr>
        <w:pStyle w:val="Heading2"/>
      </w:pPr>
      <w:r>
        <w:t>11. grep</w:t>
      </w:r>
    </w:p>
    <w:p>
      <w:r>
        <w:t>Sample Output/Usage:</w:t>
        <w:br/>
        <w:t>$ grep</w:t>
        <w:br/>
        <w:t>[Simulated Output]</w:t>
      </w:r>
    </w:p>
    <w:p>
      <w:pPr>
        <w:pStyle w:val="Heading2"/>
      </w:pPr>
      <w:r>
        <w:t>12. fgrep</w:t>
      </w:r>
    </w:p>
    <w:p>
      <w:r>
        <w:t>Sample Output/Usage:</w:t>
        <w:br/>
        <w:t>$ fgrep</w:t>
        <w:br/>
        <w:t>[Simulated Output]</w:t>
      </w:r>
    </w:p>
    <w:p>
      <w:pPr>
        <w:pStyle w:val="Heading2"/>
      </w:pPr>
      <w:r>
        <w:t>13. mv</w:t>
      </w:r>
    </w:p>
    <w:p>
      <w:r>
        <w:t>Sample Output/Usage:</w:t>
        <w:br/>
        <w:t>$ mv</w:t>
        <w:br/>
        <w:t>[Simulated Output]</w:t>
      </w:r>
    </w:p>
    <w:p>
      <w:pPr>
        <w:pStyle w:val="Heading2"/>
      </w:pPr>
      <w:r>
        <w:t>14. cp</w:t>
      </w:r>
    </w:p>
    <w:p>
      <w:r>
        <w:t>Sample Output/Usage:</w:t>
        <w:br/>
        <w:t>$ cp</w:t>
        <w:br/>
        <w:t>[Simulated Output]</w:t>
      </w:r>
    </w:p>
    <w:p>
      <w:pPr>
        <w:pStyle w:val="Heading2"/>
      </w:pPr>
      <w:r>
        <w:t>15. more</w:t>
      </w:r>
    </w:p>
    <w:p>
      <w:r>
        <w:t>Sample Output/Usage:</w:t>
        <w:br/>
        <w:t>$ more</w:t>
        <w:br/>
        <w:t>[Simulated Output]</w:t>
      </w:r>
    </w:p>
    <w:p>
      <w:pPr>
        <w:pStyle w:val="Heading2"/>
      </w:pPr>
      <w:r>
        <w:t>16. less</w:t>
      </w:r>
    </w:p>
    <w:p>
      <w:r>
        <w:t>Sample Output/Usage:</w:t>
        <w:br/>
        <w:t>$ less</w:t>
        <w:br/>
        <w:t>[Simulated Output]</w:t>
      </w:r>
    </w:p>
    <w:p>
      <w:pPr>
        <w:pStyle w:val="Heading2"/>
      </w:pPr>
      <w:r>
        <w:t>17. wc</w:t>
      </w:r>
    </w:p>
    <w:p>
      <w:r>
        <w:t>Sample Output/Usage:</w:t>
        <w:br/>
        <w:t>$ wc</w:t>
        <w:br/>
        <w:t>[Simulated Output]</w:t>
      </w:r>
    </w:p>
    <w:p>
      <w:pPr>
        <w:pStyle w:val="Heading2"/>
      </w:pPr>
      <w:r>
        <w:t>18. awk</w:t>
      </w:r>
    </w:p>
    <w:p>
      <w:r>
        <w:t>Sample Output/Usage:</w:t>
        <w:br/>
        <w:t>$ awk</w:t>
        <w:br/>
        <w:t>[Simulated Output]</w:t>
      </w:r>
    </w:p>
    <w:p>
      <w:pPr>
        <w:pStyle w:val="Heading2"/>
      </w:pPr>
      <w:r>
        <w:t>19. sed</w:t>
      </w:r>
    </w:p>
    <w:p>
      <w:r>
        <w:t>Sample Output/Usage:</w:t>
        <w:br/>
        <w:t>$ sed</w:t>
        <w:br/>
        <w:t>[Simulated Output]</w:t>
      </w:r>
    </w:p>
    <w:p>
      <w:pPr>
        <w:pStyle w:val="Heading2"/>
      </w:pPr>
      <w:r>
        <w:t>20. tail</w:t>
      </w:r>
    </w:p>
    <w:p>
      <w:r>
        <w:t>Sample Output/Usage:</w:t>
        <w:br/>
        <w:t>$ tail</w:t>
        <w:br/>
        <w:t>[Simulated Output]</w:t>
      </w:r>
    </w:p>
    <w:p>
      <w:r>
        <w:br w:type="page"/>
      </w:r>
    </w:p>
    <w:p>
      <w:pPr>
        <w:pStyle w:val="Heading1"/>
      </w:pPr>
      <w:r>
        <w:t>Part 2: Command-Based Answers</w:t>
      </w:r>
    </w:p>
    <w:p>
      <w:pPr>
        <w:pStyle w:val="Heading2"/>
      </w:pPr>
      <w:r>
        <w:t>1. How to navigate to a Specific Directory?</w:t>
      </w:r>
    </w:p>
    <w:p>
      <w:r>
        <w:t>cd /path/to/directory</w:t>
      </w:r>
    </w:p>
    <w:p>
      <w:pPr>
        <w:pStyle w:val="Heading2"/>
      </w:pPr>
      <w:r>
        <w:t>2. How to see detailed information about files and directories using ls?</w:t>
      </w:r>
    </w:p>
    <w:p>
      <w:r>
        <w:t>ls -l</w:t>
      </w:r>
    </w:p>
    <w:p>
      <w:pPr>
        <w:pStyle w:val="Heading2"/>
      </w:pPr>
      <w:r>
        <w:t>3. How to create multiple directories in Linux using `mkdir` command?</w:t>
      </w:r>
    </w:p>
    <w:p>
      <w:r>
        <w:t>mkdir dir1 dir2 dir3</w:t>
      </w:r>
    </w:p>
    <w:p>
      <w:pPr>
        <w:pStyle w:val="Heading2"/>
      </w:pPr>
      <w:r>
        <w:t>4. How to remove multiple files at once with rm?</w:t>
      </w:r>
    </w:p>
    <w:p>
      <w:r>
        <w:t>rm file1.txt file2.txt file3.txt</w:t>
      </w:r>
    </w:p>
    <w:p>
      <w:pPr>
        <w:pStyle w:val="Heading2"/>
      </w:pPr>
      <w:r>
        <w:t>5. Can rm be used to delete directories?</w:t>
      </w:r>
    </w:p>
    <w:p>
      <w:r>
        <w:t>Yes, use rm -r directory_name</w:t>
      </w:r>
    </w:p>
    <w:p>
      <w:pPr>
        <w:pStyle w:val="Heading2"/>
      </w:pPr>
      <w:r>
        <w:t>6. How Do You Copy Files and Directories in Linux?</w:t>
      </w:r>
    </w:p>
    <w:p>
      <w:r>
        <w:t>cp file.txt /destination/ and cp -r dir/ /destination/</w:t>
      </w:r>
    </w:p>
    <w:p>
      <w:pPr>
        <w:pStyle w:val="Heading2"/>
      </w:pPr>
      <w:r>
        <w:t>7. How to Rename a file in Linux Using mv Command</w:t>
      </w:r>
    </w:p>
    <w:p>
      <w:r>
        <w:t>mv oldname.txt newname.txt</w:t>
      </w:r>
    </w:p>
    <w:p>
      <w:pPr>
        <w:pStyle w:val="Heading2"/>
      </w:pPr>
      <w:r>
        <w:t>8. How to Move Multiple files in Linux Using mv Command</w:t>
      </w:r>
    </w:p>
    <w:p>
      <w:r>
        <w:t>mv file1.txt file2.txt /destination/</w:t>
      </w:r>
    </w:p>
    <w:p>
      <w:pPr>
        <w:pStyle w:val="Heading2"/>
      </w:pPr>
      <w:r>
        <w:t>9. How to Create Multiple Empty Files by Using Touch Command in Linux</w:t>
      </w:r>
    </w:p>
    <w:p>
      <w:r>
        <w:t>touch file1.txt file2.txt file3.txt</w:t>
      </w:r>
    </w:p>
    <w:p>
      <w:pPr>
        <w:pStyle w:val="Heading2"/>
      </w:pPr>
      <w:r>
        <w:t>10. How to View the Content of Multiple Files in Linux</w:t>
      </w:r>
    </w:p>
    <w:p>
      <w:r>
        <w:t>cat file1.txt file2.txt</w:t>
      </w:r>
    </w:p>
    <w:p>
      <w:pPr>
        <w:pStyle w:val="Heading2"/>
      </w:pPr>
      <w:r>
        <w:t>11. How to Create a file and add content in Linux Using `cat` Command</w:t>
      </w:r>
    </w:p>
    <w:p>
      <w:r>
        <w:t>cat &gt; file.txt</w:t>
      </w:r>
    </w:p>
    <w:p>
      <w:pPr>
        <w:pStyle w:val="Heading2"/>
      </w:pPr>
      <w:r>
        <w:t>12. How to Append the Contents of One File to the End of Another File using cat command</w:t>
      </w:r>
    </w:p>
    <w:p>
      <w:r>
        <w:t>cat file1.txt &gt;&gt; file2.txt</w:t>
      </w:r>
    </w:p>
    <w:p>
      <w:pPr>
        <w:pStyle w:val="Heading2"/>
      </w:pPr>
      <w:r>
        <w:t>13. How to use cat command if the file has a lot of content and can’t fit in the terminal.</w:t>
      </w:r>
    </w:p>
    <w:p>
      <w:r>
        <w:t>cat file.txt | less</w:t>
      </w:r>
    </w:p>
    <w:p>
      <w:pPr>
        <w:pStyle w:val="Heading2"/>
      </w:pPr>
      <w:r>
        <w:t>14. How to Merge Contents of Multiple Files Using `cat` Command</w:t>
      </w:r>
    </w:p>
    <w:p>
      <w:r>
        <w:t>cat file1.txt file2.txt &gt; merged.txt</w:t>
      </w:r>
    </w:p>
    <w:p>
      <w:pPr>
        <w:pStyle w:val="Heading2"/>
      </w:pPr>
      <w:r>
        <w:t>15. How to use cat Command to Append to an Existing File</w:t>
      </w:r>
    </w:p>
    <w:p>
      <w:r>
        <w:t>cat &gt;&gt; existing_file.txt</w:t>
      </w:r>
    </w:p>
    <w:p>
      <w:pPr>
        <w:pStyle w:val="Heading2"/>
      </w:pPr>
      <w:r>
        <w:t>16. What is “chmod 777 “, “chmod 755” and “chmod +x “or “chmod a+x”?</w:t>
      </w:r>
    </w:p>
    <w:p>
      <w:r>
        <w:t>chmod 777: all permissions to everyone</w:t>
        <w:br/>
        <w:t>chmod 755: owner all, others read &amp; execute</w:t>
        <w:br/>
        <w:t>chmod +x or chmod a+x: add execute permission</w:t>
      </w:r>
    </w:p>
    <w:p>
      <w:pPr>
        <w:pStyle w:val="Heading2"/>
      </w:pPr>
      <w:r>
        <w:t>17. How to find the number of lines that matches the given string/pattern</w:t>
      </w:r>
    </w:p>
    <w:p>
      <w:r>
        <w:t>grep -c 'pattern' filename</w:t>
      </w:r>
    </w:p>
    <w:p>
      <w:pPr>
        <w:pStyle w:val="Heading2"/>
      </w:pPr>
      <w:r>
        <w:t>18. How to display the files that contains the given string/pattern.</w:t>
      </w:r>
    </w:p>
    <w:p>
      <w:r>
        <w:t>grep -l 'pattern' *</w:t>
      </w:r>
    </w:p>
    <w:p>
      <w:pPr>
        <w:pStyle w:val="Heading2"/>
      </w:pPr>
      <w:r>
        <w:t>19. How to show the line number of file with the line matched.</w:t>
      </w:r>
    </w:p>
    <w:p>
      <w:r>
        <w:t>grep -n 'pattern' filename</w:t>
      </w:r>
    </w:p>
    <w:p>
      <w:pPr>
        <w:pStyle w:val="Heading2"/>
      </w:pPr>
      <w:r>
        <w:t>20. How to match the lines that start with a string using grep</w:t>
      </w:r>
    </w:p>
    <w:p>
      <w:r>
        <w:t>grep '^string' filename</w:t>
      </w:r>
    </w:p>
    <w:p>
      <w:pPr>
        <w:pStyle w:val="Heading2"/>
      </w:pPr>
      <w:r>
        <w:t>21. Can the ‘sort’ command be used to sort files in descending order by default?</w:t>
      </w:r>
    </w:p>
    <w:p>
      <w:r>
        <w:t>No, use sort -r for descending order</w:t>
      </w:r>
    </w:p>
    <w:p>
      <w:pPr>
        <w:pStyle w:val="Heading2"/>
      </w:pPr>
      <w:r>
        <w:t>22. How can I sort a file based on a specific column using the ‘sort’ command?</w:t>
      </w:r>
    </w:p>
    <w:p>
      <w:r>
        <w:t>sort -k &lt;column_number&gt; filename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name : - pawan kasde and roll number-23I4051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